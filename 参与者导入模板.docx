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参与者导入模板</w:t>
      </w:r>
    </w:p>
    <w:p>
      <w:r>
        <w:t>请在此文档中每行输入一个参与者姓名</w:t>
      </w:r>
    </w:p>
    <w:p>
      <w:r>
        <w:t>张三</w:t>
      </w:r>
    </w:p>
    <w:p>
      <w:r>
        <w:t>李四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